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Insights</w:t>
      </w:r>
    </w:p>
    <w:p>
      <w:r>
        <w:t>Dataset size: 891</w:t>
      </w:r>
    </w:p>
    <w:p>
      <w:r>
        <w:t>Column: PassengerId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446.0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446.0</w:t>
            </w:r>
          </w:p>
        </w:tc>
      </w:tr>
      <w:tr>
        <w:tc>
          <w:tcPr>
            <w:tcW w:type="dxa" w:w="4320"/>
          </w:tcPr>
          <w:p>
            <w:r>
              <w:t>null_count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Column: Survived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0.3838383838383838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null_count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Column: Pclass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2.308641975308642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null_count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Column: Name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unique_count</w:t>
            </w:r>
          </w:p>
        </w:tc>
        <w:tc>
          <w:tcPr>
            <w:tcW w:type="dxa" w:w="4320"/>
          </w:tcPr>
          <w:p>
            <w:r>
              <w:t>891</w:t>
            </w:r>
          </w:p>
        </w:tc>
      </w:tr>
      <w:tr>
        <w:tc>
          <w:tcPr>
            <w:tcW w:type="dxa" w:w="4320"/>
          </w:tcPr>
          <w:p>
            <w:r>
              <w:t>null_count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Column: Sex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unique_count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null_count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Column: 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29.69911764705882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null_count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</w:tbl>
    <w:p/>
    <w:p>
      <w:r>
        <w:t>Column: SibSp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0.5230078563411896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null_count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Column: Parch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0.38159371492704824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null_count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Column: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unique_count</w:t>
            </w:r>
          </w:p>
        </w:tc>
        <w:tc>
          <w:tcPr>
            <w:tcW w:type="dxa" w:w="4320"/>
          </w:tcPr>
          <w:p>
            <w:r>
              <w:t>681</w:t>
            </w:r>
          </w:p>
        </w:tc>
      </w:tr>
      <w:tr>
        <w:tc>
          <w:tcPr>
            <w:tcW w:type="dxa" w:w="4320"/>
          </w:tcPr>
          <w:p>
            <w:r>
              <w:t>null_count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Column: Fare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32.2042079685746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14.4542</w:t>
            </w:r>
          </w:p>
        </w:tc>
      </w:tr>
      <w:tr>
        <w:tc>
          <w:tcPr>
            <w:tcW w:type="dxa" w:w="4320"/>
          </w:tcPr>
          <w:p>
            <w:r>
              <w:t>null_count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Column: Cabin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unique_count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null_count</w:t>
            </w:r>
          </w:p>
        </w:tc>
        <w:tc>
          <w:tcPr>
            <w:tcW w:type="dxa" w:w="4320"/>
          </w:tcPr>
          <w:p>
            <w:r>
              <w:t>687</w:t>
            </w:r>
          </w:p>
        </w:tc>
      </w:tr>
    </w:tbl>
    <w:p/>
    <w:p>
      <w:r>
        <w:t>Column: Embarked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Insight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unique_count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null_count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t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Dashboard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shboa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